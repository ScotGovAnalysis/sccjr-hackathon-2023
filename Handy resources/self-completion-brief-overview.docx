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738B" w14:textId="77777777" w:rsidR="000E2828" w:rsidRDefault="000E2828" w:rsidP="000E2828">
      <w:pPr>
        <w:pStyle w:val="Title"/>
      </w:pPr>
      <w:proofErr w:type="spellStart"/>
      <w:r>
        <w:t>SCJS</w:t>
      </w:r>
      <w:proofErr w:type="spellEnd"/>
      <w:r>
        <w:t xml:space="preserve"> Self-completion data: very brief overview of variables and questions.</w:t>
      </w:r>
    </w:p>
    <w:p w14:paraId="21087736" w14:textId="77777777" w:rsidR="000E2828" w:rsidRDefault="000E2828" w:rsidP="000E2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CD212AE" w14:textId="77777777" w:rsidR="000E2828" w:rsidRDefault="000E2828" w:rsidP="000E2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22382AB" w14:textId="77777777" w:rsidR="000E2828" w:rsidRDefault="000E2828" w:rsidP="000E2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7588B5A" w14:textId="77777777" w:rsidR="000E2828" w:rsidRDefault="000E2828" w:rsidP="000E2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E6BC24" w14:textId="77777777" w:rsidR="000E2828" w:rsidRPr="000E2828" w:rsidRDefault="000E2828" w:rsidP="000E2828">
      <w:pPr>
        <w:pStyle w:val="Heading1"/>
        <w:rPr>
          <w:b/>
          <w:bCs/>
        </w:rPr>
      </w:pPr>
      <w:r w:rsidRPr="000E2828">
        <w:rPr>
          <w:b/>
          <w:bCs/>
        </w:rPr>
        <w:t>Drugs:</w:t>
      </w:r>
    </w:p>
    <w:p w14:paraId="50CC5D49" w14:textId="77777777" w:rsidR="000E2828" w:rsidRDefault="000E2828" w:rsidP="000E2828">
      <w:proofErr w:type="spellStart"/>
      <w:r>
        <w:t>Qeve</w:t>
      </w:r>
      <w:proofErr w:type="spellEnd"/>
      <w:r>
        <w:t>_ : has respondent ever taken</w:t>
      </w:r>
      <w:r>
        <w:t xml:space="preserve"> this drug</w:t>
      </w:r>
    </w:p>
    <w:p w14:paraId="4B2399CD" w14:textId="77777777" w:rsidR="000E2828" w:rsidRDefault="000E2828" w:rsidP="000E2828">
      <w:proofErr w:type="spellStart"/>
      <w:r>
        <w:t>Q12m</w:t>
      </w:r>
      <w:proofErr w:type="spellEnd"/>
      <w:r>
        <w:t xml:space="preserve"> : taken</w:t>
      </w:r>
      <w:r>
        <w:t xml:space="preserve"> this drug</w:t>
      </w:r>
      <w:r>
        <w:t xml:space="preserve"> in last 12 months</w:t>
      </w:r>
      <w:r>
        <w:t xml:space="preserve"> </w:t>
      </w:r>
    </w:p>
    <w:p w14:paraId="2FD036F9" w14:textId="77777777" w:rsidR="000E2828" w:rsidRDefault="000E2828" w:rsidP="000E2828">
      <w:proofErr w:type="spellStart"/>
      <w:r>
        <w:t>Q1m</w:t>
      </w:r>
      <w:proofErr w:type="spellEnd"/>
      <w:r>
        <w:t xml:space="preserve"> : taken</w:t>
      </w:r>
      <w:r>
        <w:t xml:space="preserve"> this drug</w:t>
      </w:r>
      <w:r>
        <w:t xml:space="preserve"> in last 1 month</w:t>
      </w:r>
    </w:p>
    <w:p w14:paraId="61D9BEB4" w14:textId="77777777" w:rsidR="000E2828" w:rsidRDefault="000E2828" w:rsidP="000E2828">
      <w:proofErr w:type="spellStart"/>
      <w:r>
        <w:t>Qof2</w:t>
      </w:r>
      <w:proofErr w:type="spellEnd"/>
      <w:r>
        <w:t xml:space="preserve"> : has anyone offered </w:t>
      </w:r>
      <w:r>
        <w:t>this drug</w:t>
      </w:r>
    </w:p>
    <w:p w14:paraId="7975EDD5" w14:textId="77777777" w:rsidR="000E2828" w:rsidRDefault="000E2828" w:rsidP="000E2828">
      <w:proofErr w:type="spellStart"/>
      <w:r>
        <w:t>Qdep</w:t>
      </w:r>
      <w:proofErr w:type="spellEnd"/>
      <w:r>
        <w:t xml:space="preserve"> : felt dependent</w:t>
      </w:r>
      <w:r>
        <w:t xml:space="preserve"> on this drug</w:t>
      </w:r>
    </w:p>
    <w:p w14:paraId="3C31FA8B" w14:textId="77777777" w:rsidR="000E2828" w:rsidRDefault="000E2828" w:rsidP="000E2828">
      <w:proofErr w:type="spellStart"/>
      <w:r>
        <w:t>Qcutd</w:t>
      </w:r>
      <w:proofErr w:type="spellEnd"/>
      <w:r>
        <w:t xml:space="preserve"> : tried to cut down</w:t>
      </w:r>
      <w:r>
        <w:t xml:space="preserve"> on this drug</w:t>
      </w:r>
    </w:p>
    <w:p w14:paraId="64656B34" w14:textId="77777777" w:rsidR="000E2828" w:rsidRDefault="000E2828" w:rsidP="000E2828">
      <w:r>
        <w:t>Others: age first taken, frequency</w:t>
      </w:r>
      <w:r>
        <w:t xml:space="preserve"> of use</w:t>
      </w:r>
      <w:r>
        <w:t>, mixed drugs etc.</w:t>
      </w:r>
    </w:p>
    <w:p w14:paraId="21CE9963" w14:textId="77777777" w:rsidR="000E2828" w:rsidRDefault="000E2828" w:rsidP="000E2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DF293C" w14:textId="77777777" w:rsidR="000E2828" w:rsidRPr="000E2828" w:rsidRDefault="000E2828" w:rsidP="000E2828">
      <w:pPr>
        <w:pStyle w:val="Heading1"/>
        <w:rPr>
          <w:b/>
          <w:bCs/>
        </w:rPr>
      </w:pPr>
      <w:r w:rsidRPr="000E2828">
        <w:rPr>
          <w:b/>
          <w:bCs/>
        </w:rPr>
        <w:t>Stalking and harassment:</w:t>
      </w:r>
    </w:p>
    <w:p w14:paraId="453D941A" w14:textId="77777777" w:rsidR="000E2828" w:rsidRDefault="000E2828" w:rsidP="000E2828">
      <w:proofErr w:type="spellStart"/>
      <w:r>
        <w:t>SHxxx</w:t>
      </w:r>
      <w:proofErr w:type="spellEnd"/>
      <w:r>
        <w:t xml:space="preserve"> : type of stalking and harassment face</w:t>
      </w:r>
      <w:r>
        <w:t>d</w:t>
      </w:r>
    </w:p>
    <w:p w14:paraId="666770DA" w14:textId="77777777" w:rsidR="000E2828" w:rsidRDefault="000E2828" w:rsidP="000E2828">
      <w:proofErr w:type="spellStart"/>
      <w:r>
        <w:t>SH1i</w:t>
      </w:r>
      <w:proofErr w:type="spellEnd"/>
      <w:r>
        <w:t>: Relationship of offender and victim</w:t>
      </w:r>
    </w:p>
    <w:p w14:paraId="29613902" w14:textId="77777777" w:rsidR="000E2828" w:rsidRDefault="000E2828" w:rsidP="000E2828">
      <w:proofErr w:type="spellStart"/>
      <w:r>
        <w:t>SH_Xi_xx</w:t>
      </w:r>
      <w:proofErr w:type="spellEnd"/>
      <w:r>
        <w:t xml:space="preserve"> : type of relationship for each type of stalking harassment</w:t>
      </w:r>
    </w:p>
    <w:p w14:paraId="11D4C517" w14:textId="77777777" w:rsidR="000E2828" w:rsidRDefault="000E2828" w:rsidP="000E2828">
      <w:proofErr w:type="spellStart"/>
      <w:r>
        <w:t>Sh_6</w:t>
      </w:r>
      <w:proofErr w:type="spellEnd"/>
      <w:r>
        <w:t xml:space="preserve"> : were police informed</w:t>
      </w:r>
    </w:p>
    <w:p w14:paraId="2A99C226" w14:textId="77777777" w:rsidR="000E2828" w:rsidRDefault="000E2828" w:rsidP="000E2828">
      <w:proofErr w:type="spellStart"/>
      <w:r>
        <w:t>Sh_6i</w:t>
      </w:r>
      <w:proofErr w:type="spellEnd"/>
      <w:r>
        <w:t xml:space="preserve"> : why police weren't informed</w:t>
      </w:r>
    </w:p>
    <w:p w14:paraId="67B9E785" w14:textId="77777777" w:rsidR="000E2828" w:rsidRDefault="000E2828" w:rsidP="000E2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F3D09A" w14:textId="77777777" w:rsidR="000E2828" w:rsidRPr="000E2828" w:rsidRDefault="000E2828" w:rsidP="000E2828">
      <w:pPr>
        <w:pStyle w:val="Heading1"/>
        <w:rPr>
          <w:b/>
          <w:bCs/>
        </w:rPr>
      </w:pPr>
      <w:r w:rsidRPr="000E2828">
        <w:rPr>
          <w:b/>
          <w:bCs/>
        </w:rPr>
        <w:t>Domestic abuse:</w:t>
      </w:r>
    </w:p>
    <w:p w14:paraId="61968460" w14:textId="77777777" w:rsidR="000E2828" w:rsidRDefault="000E2828" w:rsidP="000E2828">
      <w:proofErr w:type="spellStart"/>
      <w:r>
        <w:t>DA_1i</w:t>
      </w:r>
      <w:proofErr w:type="spellEnd"/>
      <w:r>
        <w:t xml:space="preserve"> : type of psychological partner abuse experienced since 16</w:t>
      </w:r>
    </w:p>
    <w:p w14:paraId="66614E4F" w14:textId="77777777" w:rsidR="000E2828" w:rsidRDefault="000E2828" w:rsidP="000E2828">
      <w:proofErr w:type="spellStart"/>
      <w:r>
        <w:t>Da_1ii</w:t>
      </w:r>
      <w:proofErr w:type="spellEnd"/>
      <w:r>
        <w:t xml:space="preserve"> : when did it happen?</w:t>
      </w:r>
    </w:p>
    <w:p w14:paraId="3E061B12" w14:textId="77777777" w:rsidR="000E2828" w:rsidRDefault="000E2828" w:rsidP="000E2828">
      <w:proofErr w:type="spellStart"/>
      <w:r>
        <w:t>Da_1iii</w:t>
      </w:r>
      <w:proofErr w:type="spellEnd"/>
      <w:r>
        <w:t xml:space="preserve"> : type of physical partner abuse experienced since 16</w:t>
      </w:r>
    </w:p>
    <w:p w14:paraId="0B494A5F" w14:textId="77777777" w:rsidR="000E2828" w:rsidRDefault="000E2828" w:rsidP="000E2828">
      <w:proofErr w:type="spellStart"/>
      <w:r>
        <w:t>Da_1iv</w:t>
      </w:r>
      <w:proofErr w:type="spellEnd"/>
      <w:r>
        <w:t xml:space="preserve"> : when did physical happen</w:t>
      </w:r>
    </w:p>
    <w:p w14:paraId="15B6E745" w14:textId="77777777" w:rsidR="000E2828" w:rsidRDefault="000E2828" w:rsidP="000E2828">
      <w:proofErr w:type="spellStart"/>
      <w:r>
        <w:t>Da_1v</w:t>
      </w:r>
      <w:proofErr w:type="spellEnd"/>
      <w:r>
        <w:t xml:space="preserve"> : how many abusive partners</w:t>
      </w:r>
    </w:p>
    <w:p w14:paraId="24D303DB" w14:textId="77777777" w:rsidR="000E2828" w:rsidRDefault="000E2828" w:rsidP="000E2828">
      <w:proofErr w:type="spellStart"/>
      <w:r>
        <w:t>Da_1vi</w:t>
      </w:r>
      <w:proofErr w:type="spellEnd"/>
      <w:r>
        <w:t xml:space="preserve"> : gender of abusive partner</w:t>
      </w:r>
    </w:p>
    <w:p w14:paraId="4E47AE77" w14:textId="77777777" w:rsidR="000E2828" w:rsidRDefault="000E2828" w:rsidP="000E2828">
      <w:proofErr w:type="spellStart"/>
      <w:r>
        <w:t>Da_2</w:t>
      </w:r>
      <w:proofErr w:type="spellEnd"/>
      <w:r>
        <w:t xml:space="preserve"> to </w:t>
      </w:r>
      <w:proofErr w:type="spellStart"/>
      <w:r>
        <w:t>da_5</w:t>
      </w:r>
      <w:proofErr w:type="spellEnd"/>
      <w:r>
        <w:t xml:space="preserve"> : involvement of children in incidents of domestic abuse</w:t>
      </w:r>
    </w:p>
    <w:p w14:paraId="2EFCF721" w14:textId="77777777" w:rsidR="000E2828" w:rsidRDefault="000E2828" w:rsidP="000E2828">
      <w:proofErr w:type="spellStart"/>
      <w:r>
        <w:t>Da_6</w:t>
      </w:r>
      <w:proofErr w:type="spellEnd"/>
      <w:r>
        <w:t xml:space="preserve"> : number of partner abuse incidents</w:t>
      </w:r>
    </w:p>
    <w:p w14:paraId="39A1760B" w14:textId="77777777" w:rsidR="000E2828" w:rsidRDefault="000E2828" w:rsidP="000E2828">
      <w:proofErr w:type="spellStart"/>
      <w:r>
        <w:t>Da_7</w:t>
      </w:r>
      <w:proofErr w:type="spellEnd"/>
      <w:r>
        <w:t xml:space="preserve"> : gender of most recent abuser</w:t>
      </w:r>
    </w:p>
    <w:p w14:paraId="023A61A9" w14:textId="77777777" w:rsidR="000E2828" w:rsidRDefault="000E2828" w:rsidP="000E2828">
      <w:proofErr w:type="spellStart"/>
      <w:r>
        <w:t>Da_8</w:t>
      </w:r>
      <w:proofErr w:type="spellEnd"/>
      <w:r>
        <w:t xml:space="preserve"> to </w:t>
      </w:r>
      <w:proofErr w:type="spellStart"/>
      <w:r>
        <w:t>da_9</w:t>
      </w:r>
      <w:proofErr w:type="spellEnd"/>
      <w:r>
        <w:t xml:space="preserve"> : effects of abuse</w:t>
      </w:r>
    </w:p>
    <w:p w14:paraId="14C145D2" w14:textId="77777777" w:rsidR="000E2828" w:rsidRDefault="000E2828" w:rsidP="000E2828">
      <w:proofErr w:type="spellStart"/>
      <w:r>
        <w:t>Da_10</w:t>
      </w:r>
      <w:proofErr w:type="spellEnd"/>
      <w:r>
        <w:t xml:space="preserve"> : people or organisations told about</w:t>
      </w:r>
    </w:p>
    <w:p w14:paraId="55A05053" w14:textId="77777777" w:rsidR="000E2828" w:rsidRDefault="000E2828" w:rsidP="000E2828">
      <w:proofErr w:type="spellStart"/>
      <w:r>
        <w:t>Da_11</w:t>
      </w:r>
      <w:proofErr w:type="spellEnd"/>
      <w:r>
        <w:t xml:space="preserve"> : police informed</w:t>
      </w:r>
    </w:p>
    <w:p w14:paraId="02365221" w14:textId="77777777" w:rsidR="000E2828" w:rsidRDefault="000E2828" w:rsidP="000E2828">
      <w:proofErr w:type="spellStart"/>
      <w:r>
        <w:t>Da_12</w:t>
      </w:r>
      <w:proofErr w:type="spellEnd"/>
      <w:r>
        <w:t xml:space="preserve"> : who informed police</w:t>
      </w:r>
    </w:p>
    <w:p w14:paraId="78F96485" w14:textId="77777777" w:rsidR="000E2828" w:rsidRDefault="000E2828" w:rsidP="000E2828">
      <w:proofErr w:type="spellStart"/>
      <w:r>
        <w:t>Da_13</w:t>
      </w:r>
      <w:proofErr w:type="spellEnd"/>
      <w:r>
        <w:t xml:space="preserve"> : was most recent incident reported as a crime</w:t>
      </w:r>
    </w:p>
    <w:p w14:paraId="12924CCA" w14:textId="77777777" w:rsidR="000E2828" w:rsidRDefault="000E2828" w:rsidP="000E2828">
      <w:proofErr w:type="spellStart"/>
      <w:r>
        <w:t>Da_14</w:t>
      </w:r>
      <w:proofErr w:type="spellEnd"/>
      <w:r>
        <w:t xml:space="preserve"> : resulted in prosecution</w:t>
      </w:r>
    </w:p>
    <w:p w14:paraId="11989F5A" w14:textId="77777777" w:rsidR="000E2828" w:rsidRDefault="000E2828" w:rsidP="000E2828">
      <w:proofErr w:type="spellStart"/>
      <w:r>
        <w:t>Da_15</w:t>
      </w:r>
      <w:proofErr w:type="spellEnd"/>
      <w:r>
        <w:t xml:space="preserve"> : satisfaction with how police handled</w:t>
      </w:r>
    </w:p>
    <w:p w14:paraId="2725FB7D" w14:textId="77777777" w:rsidR="000E2828" w:rsidRDefault="000E2828" w:rsidP="000E2828">
      <w:proofErr w:type="spellStart"/>
      <w:r>
        <w:t>Da_16</w:t>
      </w:r>
      <w:proofErr w:type="spellEnd"/>
      <w:r>
        <w:t xml:space="preserve"> : living with partner at time of most recent</w:t>
      </w:r>
    </w:p>
    <w:p w14:paraId="772DC24C" w14:textId="77777777" w:rsidR="000E2828" w:rsidRDefault="000E2828" w:rsidP="000E2828">
      <w:proofErr w:type="spellStart"/>
      <w:r>
        <w:t>Da_17</w:t>
      </w:r>
      <w:proofErr w:type="spellEnd"/>
      <w:r>
        <w:t xml:space="preserve"> : currently living with partner</w:t>
      </w:r>
    </w:p>
    <w:p w14:paraId="3183E049" w14:textId="77777777" w:rsidR="000E2828" w:rsidRDefault="000E2828" w:rsidP="000E2828">
      <w:proofErr w:type="spellStart"/>
      <w:r>
        <w:t>Da_18</w:t>
      </w:r>
      <w:proofErr w:type="spellEnd"/>
      <w:r>
        <w:t xml:space="preserve"> and </w:t>
      </w:r>
      <w:proofErr w:type="spellStart"/>
      <w:r>
        <w:t>da_19</w:t>
      </w:r>
      <w:proofErr w:type="spellEnd"/>
      <w:r>
        <w:t xml:space="preserve"> : did you think abuse (psychological/physical) was a crime or not</w:t>
      </w:r>
    </w:p>
    <w:p w14:paraId="2B4021F8" w14:textId="77777777" w:rsidR="000E2828" w:rsidRDefault="000E2828" w:rsidP="000E2828">
      <w:proofErr w:type="spellStart"/>
      <w:r>
        <w:t>Da_21</w:t>
      </w:r>
      <w:proofErr w:type="spellEnd"/>
      <w:r>
        <w:t xml:space="preserve"> : ever felt victim of domestic abuse</w:t>
      </w:r>
    </w:p>
    <w:p w14:paraId="5663EB94" w14:textId="77777777" w:rsidR="000E2828" w:rsidRDefault="000E2828" w:rsidP="000E2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51675A" w14:textId="77777777" w:rsidR="000E2828" w:rsidRPr="000E2828" w:rsidRDefault="000E2828" w:rsidP="000E2828">
      <w:pPr>
        <w:pStyle w:val="Heading1"/>
        <w:rPr>
          <w:b/>
          <w:bCs/>
        </w:rPr>
      </w:pPr>
      <w:r w:rsidRPr="000E2828">
        <w:rPr>
          <w:b/>
          <w:bCs/>
        </w:rPr>
        <w:t>Sexual victimisation:</w:t>
      </w:r>
    </w:p>
    <w:p w14:paraId="17F6D8B1" w14:textId="77777777" w:rsidR="000E2828" w:rsidRDefault="000E2828" w:rsidP="000E2828">
      <w:proofErr w:type="spellStart"/>
      <w:r>
        <w:t>Svinex</w:t>
      </w:r>
      <w:proofErr w:type="spellEnd"/>
      <w:r>
        <w:t xml:space="preserve"> </w:t>
      </w:r>
      <w:proofErr w:type="spellStart"/>
      <w:r>
        <w:t>svst</w:t>
      </w:r>
      <w:proofErr w:type="spellEnd"/>
      <w:r>
        <w:t xml:space="preserve"> </w:t>
      </w:r>
      <w:proofErr w:type="spellStart"/>
      <w:r>
        <w:t>svts</w:t>
      </w:r>
      <w:proofErr w:type="spellEnd"/>
      <w:r>
        <w:t xml:space="preserve"> : type of less serious sexual victimisation experienced (indecent exposure, sexual threats, unwanted touching)</w:t>
      </w:r>
    </w:p>
    <w:p w14:paraId="73E3AE7A" w14:textId="77777777" w:rsidR="000E2828" w:rsidRDefault="000E2828" w:rsidP="000E2828">
      <w:proofErr w:type="spellStart"/>
      <w:r>
        <w:lastRenderedPageBreak/>
        <w:t>Sv_1</w:t>
      </w:r>
      <w:proofErr w:type="spellEnd"/>
      <w:r>
        <w:t xml:space="preserve"> : same person involved</w:t>
      </w:r>
    </w:p>
    <w:p w14:paraId="00A976A9" w14:textId="77777777" w:rsidR="000E2828" w:rsidRDefault="000E2828" w:rsidP="000E2828">
      <w:proofErr w:type="spellStart"/>
      <w:r>
        <w:t>Sv_1i</w:t>
      </w:r>
      <w:proofErr w:type="spellEnd"/>
      <w:r>
        <w:t xml:space="preserve"> : who was involved (partner, date etc)</w:t>
      </w:r>
    </w:p>
    <w:p w14:paraId="0039DA16" w14:textId="77777777" w:rsidR="000E2828" w:rsidRDefault="000E2828" w:rsidP="000E2828">
      <w:proofErr w:type="spellStart"/>
      <w:r>
        <w:t>Sv_1ii</w:t>
      </w:r>
      <w:proofErr w:type="spellEnd"/>
      <w:r>
        <w:t xml:space="preserve"> : gender of offender</w:t>
      </w:r>
    </w:p>
    <w:p w14:paraId="4670234F" w14:textId="77777777" w:rsidR="000E2828" w:rsidRDefault="000E2828" w:rsidP="000E2828">
      <w:proofErr w:type="spellStart"/>
      <w:r>
        <w:t>INEX</w:t>
      </w:r>
      <w:proofErr w:type="spellEnd"/>
      <w:r>
        <w:t>/ST/TS -</w:t>
      </w:r>
    </w:p>
    <w:p w14:paraId="57075E35" w14:textId="77777777" w:rsidR="000E2828" w:rsidRDefault="000E2828" w:rsidP="000E2828">
      <w:r>
        <w:t>+ _1 : when did it happen</w:t>
      </w:r>
    </w:p>
    <w:p w14:paraId="50B5F6C9" w14:textId="77777777" w:rsidR="000E2828" w:rsidRDefault="000E2828" w:rsidP="000E2828">
      <w:r>
        <w:t>+ _2 : number of incidents</w:t>
      </w:r>
    </w:p>
    <w:p w14:paraId="6FC96D8F" w14:textId="77777777" w:rsidR="000E2828" w:rsidRDefault="000E2828" w:rsidP="000E2828">
      <w:r>
        <w:t>+ _3 : relationship between victim and offender</w:t>
      </w:r>
    </w:p>
    <w:p w14:paraId="1D7D0069" w14:textId="77777777" w:rsidR="000E2828" w:rsidRDefault="000E2828" w:rsidP="000E2828">
      <w:r>
        <w:t>+ _</w:t>
      </w:r>
      <w:proofErr w:type="spellStart"/>
      <w:r>
        <w:t>3i</w:t>
      </w:r>
      <w:proofErr w:type="spellEnd"/>
      <w:r>
        <w:t xml:space="preserve"> : offender's gender</w:t>
      </w:r>
    </w:p>
    <w:p w14:paraId="5F85808D" w14:textId="77777777" w:rsidR="000E2828" w:rsidRDefault="000E2828" w:rsidP="000E2828">
      <w:r>
        <w:t>+ _</w:t>
      </w:r>
      <w:proofErr w:type="spellStart"/>
      <w:r>
        <w:t>3ii</w:t>
      </w:r>
      <w:proofErr w:type="spellEnd"/>
      <w:r>
        <w:t xml:space="preserve"> : most recent: relationship between offender and victim</w:t>
      </w:r>
    </w:p>
    <w:p w14:paraId="1FA19B35" w14:textId="77777777" w:rsidR="000E2828" w:rsidRDefault="000E2828" w:rsidP="000E2828">
      <w:r>
        <w:t>+ _</w:t>
      </w:r>
      <w:proofErr w:type="spellStart"/>
      <w:r>
        <w:t>3iii</w:t>
      </w:r>
      <w:proofErr w:type="spellEnd"/>
      <w:r>
        <w:t xml:space="preserve"> most recent: gender of offender</w:t>
      </w:r>
    </w:p>
    <w:p w14:paraId="15CC0F02" w14:textId="77777777" w:rsidR="000E2828" w:rsidRDefault="000E2828" w:rsidP="000E2828">
      <w:r>
        <w:t>_</w:t>
      </w:r>
      <w:proofErr w:type="spellStart"/>
      <w:r>
        <w:t>WHR</w:t>
      </w:r>
      <w:proofErr w:type="spellEnd"/>
      <w:r>
        <w:t xml:space="preserve"> : where did it happen (geographically i.e. </w:t>
      </w:r>
      <w:proofErr w:type="spellStart"/>
      <w:r>
        <w:t>scotland</w:t>
      </w:r>
      <w:proofErr w:type="spellEnd"/>
      <w:r>
        <w:t xml:space="preserve">, </w:t>
      </w:r>
      <w:proofErr w:type="spellStart"/>
      <w:r>
        <w:t>england</w:t>
      </w:r>
      <w:proofErr w:type="spellEnd"/>
      <w:r>
        <w:t xml:space="preserve"> etc.)</w:t>
      </w:r>
    </w:p>
    <w:p w14:paraId="50686F88" w14:textId="77777777" w:rsidR="000E2828" w:rsidRDefault="000E2828" w:rsidP="000E2828">
      <w:r>
        <w:t>_4 : whether police were informed</w:t>
      </w:r>
    </w:p>
    <w:p w14:paraId="518B89E6" w14:textId="77777777" w:rsidR="000E2828" w:rsidRDefault="000E2828" w:rsidP="000E2828">
      <w:r>
        <w:t>_</w:t>
      </w:r>
      <w:proofErr w:type="spellStart"/>
      <w:r>
        <w:t>4i</w:t>
      </w:r>
      <w:proofErr w:type="spellEnd"/>
      <w:r>
        <w:t xml:space="preserve"> : why police not informed</w:t>
      </w:r>
    </w:p>
    <w:p w14:paraId="7136200F" w14:textId="77777777" w:rsidR="000E2828" w:rsidRDefault="000E2828" w:rsidP="000E2828">
      <w:r>
        <w:t>_</w:t>
      </w:r>
      <w:proofErr w:type="spellStart"/>
      <w:r>
        <w:t>4ii</w:t>
      </w:r>
      <w:proofErr w:type="spellEnd"/>
      <w:r>
        <w:t xml:space="preserve"> : how police found out</w:t>
      </w:r>
    </w:p>
    <w:p w14:paraId="4478C1AE" w14:textId="77777777" w:rsidR="000E2828" w:rsidRDefault="000E2828" w:rsidP="000E2828">
      <w:r>
        <w:t>_5 : more than 12 months ago: relationship</w:t>
      </w:r>
    </w:p>
    <w:p w14:paraId="67AB0F25" w14:textId="77777777" w:rsidR="000E2828" w:rsidRDefault="000E2828" w:rsidP="000E2828">
      <w:r>
        <w:t>_</w:t>
      </w:r>
      <w:proofErr w:type="spellStart"/>
      <w:r>
        <w:t>5i</w:t>
      </w:r>
      <w:proofErr w:type="spellEnd"/>
      <w:r>
        <w:t xml:space="preserve"> : offender's gender</w:t>
      </w:r>
    </w:p>
    <w:p w14:paraId="2870DD9A" w14:textId="77777777" w:rsidR="000E2828" w:rsidRDefault="000E2828" w:rsidP="000E2828">
      <w:r>
        <w:t> </w:t>
      </w:r>
    </w:p>
    <w:p w14:paraId="0CF22AA6" w14:textId="77777777" w:rsidR="000E2828" w:rsidRDefault="000E2828" w:rsidP="000E2828">
      <w:proofErr w:type="spellStart"/>
      <w:r>
        <w:t>SAFS</w:t>
      </w:r>
      <w:proofErr w:type="spellEnd"/>
      <w:r>
        <w:t xml:space="preserve"> SAAFS </w:t>
      </w:r>
      <w:proofErr w:type="spellStart"/>
      <w:r>
        <w:t>SAOS</w:t>
      </w:r>
      <w:proofErr w:type="spellEnd"/>
      <w:r>
        <w:t xml:space="preserve"> </w:t>
      </w:r>
      <w:proofErr w:type="spellStart"/>
      <w:r>
        <w:t>SAAOS</w:t>
      </w:r>
      <w:proofErr w:type="spellEnd"/>
      <w:r>
        <w:t xml:space="preserve"> : victim since age of 16 any type of sexual assault ((attempted) forced sexual activity, (attempted) other sexual activity).</w:t>
      </w:r>
    </w:p>
    <w:p w14:paraId="415AE3A4" w14:textId="77777777" w:rsidR="000E2828" w:rsidRDefault="000E2828" w:rsidP="000E2828">
      <w:proofErr w:type="spellStart"/>
      <w:r>
        <w:t>SA_1</w:t>
      </w:r>
      <w:proofErr w:type="spellEnd"/>
      <w:r>
        <w:t xml:space="preserve"> : age of first incident</w:t>
      </w:r>
    </w:p>
    <w:p w14:paraId="56DBF367" w14:textId="77777777" w:rsidR="000E2828" w:rsidRDefault="000E2828" w:rsidP="000E2828">
      <w:proofErr w:type="spellStart"/>
      <w:r>
        <w:t>Sa_2</w:t>
      </w:r>
      <w:proofErr w:type="spellEnd"/>
      <w:r>
        <w:t xml:space="preserve"> : same person involved</w:t>
      </w:r>
    </w:p>
    <w:p w14:paraId="4F1594AD" w14:textId="77777777" w:rsidR="000E2828" w:rsidRDefault="000E2828" w:rsidP="000E2828">
      <w:proofErr w:type="spellStart"/>
      <w:r>
        <w:t>Sa_2i</w:t>
      </w:r>
      <w:proofErr w:type="spellEnd"/>
      <w:r>
        <w:t xml:space="preserve"> : last 12 months : offender's relationship</w:t>
      </w:r>
    </w:p>
    <w:p w14:paraId="09F59E06" w14:textId="77777777" w:rsidR="000E2828" w:rsidRDefault="000E2828" w:rsidP="000E2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BBF23F" w14:textId="77777777" w:rsidR="000E2828" w:rsidRDefault="000E2828" w:rsidP="000E2828">
      <w:r>
        <w:t>FS/AFS/OS/AOS -</w:t>
      </w:r>
    </w:p>
    <w:p w14:paraId="7B4918D9" w14:textId="77777777" w:rsidR="000E2828" w:rsidRDefault="000E2828" w:rsidP="000E2828">
      <w:r>
        <w:t>+ _1 : when did it happen</w:t>
      </w:r>
    </w:p>
    <w:p w14:paraId="3E4B455A" w14:textId="77777777" w:rsidR="000E2828" w:rsidRDefault="000E2828" w:rsidP="000E2828">
      <w:r>
        <w:t>_2 : number of incidents in last 12 months</w:t>
      </w:r>
    </w:p>
    <w:p w14:paraId="68B065BC" w14:textId="77777777" w:rsidR="000E2828" w:rsidRDefault="000E2828" w:rsidP="000E2828">
      <w:r>
        <w:t>_3 : last 12 months : offenders relationship</w:t>
      </w:r>
    </w:p>
    <w:p w14:paraId="523BC78B" w14:textId="77777777" w:rsidR="000E2828" w:rsidRDefault="000E2828" w:rsidP="000E2828">
      <w:r>
        <w:t>_</w:t>
      </w:r>
      <w:proofErr w:type="spellStart"/>
      <w:r>
        <w:t>3i</w:t>
      </w:r>
      <w:proofErr w:type="spellEnd"/>
      <w:r>
        <w:t xml:space="preserve"> : last 12 months : offender's gender</w:t>
      </w:r>
    </w:p>
    <w:p w14:paraId="5A630F10" w14:textId="77777777" w:rsidR="000E2828" w:rsidRDefault="000E2828" w:rsidP="000E2828">
      <w:r>
        <w:t>_</w:t>
      </w:r>
      <w:proofErr w:type="spellStart"/>
      <w:r>
        <w:t>3ii</w:t>
      </w:r>
      <w:proofErr w:type="spellEnd"/>
      <w:r>
        <w:t xml:space="preserve"> most recent: offender's relationship</w:t>
      </w:r>
    </w:p>
    <w:p w14:paraId="2545C469" w14:textId="77777777" w:rsidR="000E2828" w:rsidRDefault="000E2828" w:rsidP="000E2828">
      <w:r>
        <w:t>_</w:t>
      </w:r>
      <w:proofErr w:type="spellStart"/>
      <w:r>
        <w:t>3iii</w:t>
      </w:r>
      <w:proofErr w:type="spellEnd"/>
      <w:r>
        <w:t xml:space="preserve"> : most recent : offender's gender</w:t>
      </w:r>
    </w:p>
    <w:p w14:paraId="008CC3B2" w14:textId="77777777" w:rsidR="000E2828" w:rsidRDefault="000E2828" w:rsidP="000E2828">
      <w:r>
        <w:t>_4 : location (home, public place etc.)</w:t>
      </w:r>
    </w:p>
    <w:p w14:paraId="333C2515" w14:textId="77777777" w:rsidR="000E2828" w:rsidRDefault="000E2828" w:rsidP="000E2828">
      <w:r>
        <w:t>_5: effects</w:t>
      </w:r>
    </w:p>
    <w:p w14:paraId="256770EC" w14:textId="77777777" w:rsidR="000E2828" w:rsidRDefault="000E2828" w:rsidP="000E2828">
      <w:r>
        <w:t>_6 : respondent's perception</w:t>
      </w:r>
    </w:p>
    <w:p w14:paraId="0C63C7FF" w14:textId="77777777" w:rsidR="000E2828" w:rsidRDefault="000E2828" w:rsidP="000E2828">
      <w:r>
        <w:t>_7 : police informed</w:t>
      </w:r>
    </w:p>
    <w:p w14:paraId="6AFC2A95" w14:textId="77777777" w:rsidR="000E2828" w:rsidRDefault="000E2828" w:rsidP="000E2828">
      <w:r>
        <w:t>_</w:t>
      </w:r>
      <w:proofErr w:type="spellStart"/>
      <w:r>
        <w:t>7i</w:t>
      </w:r>
      <w:proofErr w:type="spellEnd"/>
      <w:r>
        <w:t xml:space="preserve"> : why police not informed</w:t>
      </w:r>
    </w:p>
    <w:p w14:paraId="66FA8D60" w14:textId="77777777" w:rsidR="000E2828" w:rsidRDefault="000E2828" w:rsidP="000E2828">
      <w:r>
        <w:t>_</w:t>
      </w:r>
      <w:proofErr w:type="spellStart"/>
      <w:r>
        <w:t>7ii</w:t>
      </w:r>
      <w:proofErr w:type="spellEnd"/>
      <w:r>
        <w:t xml:space="preserve"> : who informed police</w:t>
      </w:r>
    </w:p>
    <w:p w14:paraId="350E8C0B" w14:textId="77777777" w:rsidR="000E2828" w:rsidRDefault="000E2828" w:rsidP="000E2828">
      <w:r>
        <w:t>_</w:t>
      </w:r>
      <w:proofErr w:type="spellStart"/>
      <w:r>
        <w:t>7iii</w:t>
      </w:r>
      <w:proofErr w:type="spellEnd"/>
      <w:r>
        <w:t xml:space="preserve"> : reported as a crime</w:t>
      </w:r>
    </w:p>
    <w:p w14:paraId="0A1F589E" w14:textId="77777777" w:rsidR="000E2828" w:rsidRDefault="000E2828" w:rsidP="000E2828">
      <w:r>
        <w:t>_</w:t>
      </w:r>
      <w:proofErr w:type="spellStart"/>
      <w:r>
        <w:t>7iv</w:t>
      </w:r>
      <w:proofErr w:type="spellEnd"/>
      <w:r>
        <w:t xml:space="preserve"> : resulted in prosecution</w:t>
      </w:r>
    </w:p>
    <w:p w14:paraId="6F9757F9" w14:textId="77777777" w:rsidR="000E2828" w:rsidRDefault="000E2828" w:rsidP="000E2828">
      <w:r>
        <w:t>_</w:t>
      </w:r>
      <w:proofErr w:type="spellStart"/>
      <w:r>
        <w:t>7v</w:t>
      </w:r>
      <w:proofErr w:type="spellEnd"/>
      <w:r>
        <w:t xml:space="preserve"> : resulted in conviction</w:t>
      </w:r>
    </w:p>
    <w:p w14:paraId="1C16DC9A" w14:textId="77777777" w:rsidR="000E2828" w:rsidRDefault="000E2828" w:rsidP="000E2828">
      <w:r>
        <w:t>_8 : extent of police satisfaction</w:t>
      </w:r>
    </w:p>
    <w:p w14:paraId="3419BE36" w14:textId="77777777" w:rsidR="000E2828" w:rsidRDefault="000E2828" w:rsidP="000E2828">
      <w:r>
        <w:t>_</w:t>
      </w:r>
      <w:proofErr w:type="spellStart"/>
      <w:r>
        <w:t>8i</w:t>
      </w:r>
      <w:proofErr w:type="spellEnd"/>
      <w:r>
        <w:t xml:space="preserve"> : why dissatisfied with police</w:t>
      </w:r>
    </w:p>
    <w:p w14:paraId="5AA2F548" w14:textId="77777777" w:rsidR="000E2828" w:rsidRDefault="000E2828" w:rsidP="000E2828">
      <w:r>
        <w:t>_10 : who told about incident (family, social services etc.)</w:t>
      </w:r>
    </w:p>
    <w:p w14:paraId="38A8B8ED" w14:textId="77777777" w:rsidR="000E2828" w:rsidRDefault="000E2828" w:rsidP="000E2828">
      <w:r>
        <w:t>_11 : alcohol intake before</w:t>
      </w:r>
    </w:p>
    <w:p w14:paraId="3BCB39E9" w14:textId="77777777" w:rsidR="000E2828" w:rsidRDefault="000E2828" w:rsidP="000E2828">
      <w:r>
        <w:t>_</w:t>
      </w:r>
      <w:proofErr w:type="spellStart"/>
      <w:r>
        <w:t>11i</w:t>
      </w:r>
      <w:proofErr w:type="spellEnd"/>
      <w:r>
        <w:t xml:space="preserve"> : drug intake</w:t>
      </w:r>
    </w:p>
    <w:p w14:paraId="7E796300" w14:textId="77777777" w:rsidR="000E2828" w:rsidRDefault="000E2828" w:rsidP="000E2828">
      <w:r>
        <w:t>_12 : offender under the influence alcohol/drugs</w:t>
      </w:r>
    </w:p>
    <w:p w14:paraId="11D80285" w14:textId="77777777" w:rsidR="000E2828" w:rsidRDefault="000E2828" w:rsidP="000E2828">
      <w:r>
        <w:t>_13 : more than 12 months ago : offender's relationship</w:t>
      </w:r>
    </w:p>
    <w:p w14:paraId="26E56430" w14:textId="77777777" w:rsidR="000E2828" w:rsidRDefault="000E2828" w:rsidP="000E2828">
      <w:r>
        <w:t>_</w:t>
      </w:r>
      <w:proofErr w:type="spellStart"/>
      <w:r>
        <w:t>13i</w:t>
      </w:r>
      <w:proofErr w:type="spellEnd"/>
      <w:r>
        <w:t xml:space="preserve"> : more than 12 months ago : offender's gender</w:t>
      </w:r>
    </w:p>
    <w:p w14:paraId="49413DEF" w14:textId="77777777" w:rsidR="000E2828" w:rsidRDefault="000E2828" w:rsidP="000E2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F1D203" w14:textId="77777777" w:rsidR="000E2828" w:rsidRPr="000E2828" w:rsidRDefault="000E2828" w:rsidP="000E2828">
      <w:pPr>
        <w:pStyle w:val="Heading1"/>
        <w:rPr>
          <w:b/>
          <w:bCs/>
        </w:rPr>
      </w:pPr>
      <w:r w:rsidRPr="000E2828">
        <w:rPr>
          <w:b/>
          <w:bCs/>
        </w:rPr>
        <w:t>Demographics:</w:t>
      </w:r>
    </w:p>
    <w:p w14:paraId="6612B546" w14:textId="77777777" w:rsidR="000E2828" w:rsidRDefault="000E2828" w:rsidP="000E2828">
      <w:r>
        <w:t xml:space="preserve">Age - </w:t>
      </w:r>
      <w:proofErr w:type="spellStart"/>
      <w:r>
        <w:t>QDAGE</w:t>
      </w:r>
      <w:proofErr w:type="spellEnd"/>
    </w:p>
    <w:p w14:paraId="76C125C1" w14:textId="77777777" w:rsidR="000E2828" w:rsidRDefault="000E2828" w:rsidP="000E2828">
      <w:r>
        <w:lastRenderedPageBreak/>
        <w:t xml:space="preserve">Gender - </w:t>
      </w:r>
      <w:proofErr w:type="spellStart"/>
      <w:r>
        <w:t>QDGEN</w:t>
      </w:r>
      <w:proofErr w:type="spellEnd"/>
    </w:p>
    <w:p w14:paraId="6AD24975" w14:textId="77777777" w:rsidR="000E2828" w:rsidRDefault="000E2828" w:rsidP="000E2828">
      <w:r>
        <w:t xml:space="preserve">Tenure (home ownership) - </w:t>
      </w:r>
      <w:proofErr w:type="spellStart"/>
      <w:r>
        <w:t>QDTENUR</w:t>
      </w:r>
      <w:proofErr w:type="spellEnd"/>
    </w:p>
    <w:p w14:paraId="20590085" w14:textId="77777777" w:rsidR="000E2828" w:rsidRDefault="000E2828" w:rsidP="000E2828">
      <w:r>
        <w:t xml:space="preserve">Employment - </w:t>
      </w:r>
      <w:proofErr w:type="spellStart"/>
      <w:r>
        <w:t>QD1EMP</w:t>
      </w:r>
      <w:proofErr w:type="spellEnd"/>
    </w:p>
    <w:p w14:paraId="1175C144" w14:textId="77777777" w:rsidR="000E2828" w:rsidRDefault="000E2828" w:rsidP="000E2828">
      <w:r>
        <w:t xml:space="preserve">Disability - </w:t>
      </w:r>
      <w:proofErr w:type="spellStart"/>
      <w:r>
        <w:t>QDISAB</w:t>
      </w:r>
      <w:proofErr w:type="spellEnd"/>
      <w:r>
        <w:t xml:space="preserve">, </w:t>
      </w:r>
      <w:proofErr w:type="spellStart"/>
      <w:r>
        <w:t>QDISAB2</w:t>
      </w:r>
      <w:proofErr w:type="spellEnd"/>
    </w:p>
    <w:p w14:paraId="6D840419" w14:textId="77777777" w:rsidR="000E2828" w:rsidRDefault="000E2828" w:rsidP="000E2828">
      <w:r>
        <w:t xml:space="preserve">Ethnicity - </w:t>
      </w:r>
      <w:proofErr w:type="spellStart"/>
      <w:r>
        <w:t>QDETH</w:t>
      </w:r>
      <w:proofErr w:type="spellEnd"/>
    </w:p>
    <w:p w14:paraId="7C9E2E56" w14:textId="77777777" w:rsidR="000E2828" w:rsidRDefault="000E2828" w:rsidP="000E2828">
      <w:r>
        <w:t xml:space="preserve">Religion - </w:t>
      </w:r>
      <w:proofErr w:type="spellStart"/>
      <w:r>
        <w:t>QRELIG</w:t>
      </w:r>
      <w:proofErr w:type="spellEnd"/>
    </w:p>
    <w:p w14:paraId="5B6491CD" w14:textId="77777777" w:rsidR="000E2828" w:rsidRDefault="000E2828" w:rsidP="000E2828">
      <w:r>
        <w:t xml:space="preserve">Sexual orientation - </w:t>
      </w:r>
      <w:proofErr w:type="spellStart"/>
      <w:r>
        <w:t>sexorien</w:t>
      </w:r>
      <w:proofErr w:type="spellEnd"/>
    </w:p>
    <w:p w14:paraId="3C3A495A" w14:textId="77777777" w:rsidR="000E2828" w:rsidRDefault="000E2828" w:rsidP="000E2828">
      <w:r>
        <w:t>Other:</w:t>
      </w:r>
    </w:p>
    <w:p w14:paraId="231CE068" w14:textId="77777777" w:rsidR="000E2828" w:rsidRDefault="000E2828" w:rsidP="000E2828">
      <w:r>
        <w:t xml:space="preserve">ease of finding £100 for unexpected expense (pseudo deprivation) - </w:t>
      </w:r>
      <w:proofErr w:type="spellStart"/>
      <w:r>
        <w:t>QDI100</w:t>
      </w:r>
      <w:proofErr w:type="spellEnd"/>
    </w:p>
    <w:p w14:paraId="25D9C00A" w14:textId="77777777" w:rsidR="000E2828" w:rsidRDefault="000E2828" w:rsidP="000E2828">
      <w:r>
        <w:t xml:space="preserve">Socio economic status - </w:t>
      </w:r>
      <w:proofErr w:type="spellStart"/>
      <w:r>
        <w:t>NSSEC</w:t>
      </w:r>
      <w:proofErr w:type="spellEnd"/>
      <w:r>
        <w:t xml:space="preserve">, </w:t>
      </w:r>
      <w:proofErr w:type="spellStart"/>
      <w:r>
        <w:t>nsseca</w:t>
      </w:r>
      <w:proofErr w:type="spellEnd"/>
      <w:r>
        <w:t xml:space="preserve">, </w:t>
      </w:r>
      <w:proofErr w:type="spellStart"/>
      <w:r>
        <w:t>nssecsub</w:t>
      </w:r>
      <w:proofErr w:type="spellEnd"/>
    </w:p>
    <w:p w14:paraId="2DA8F356" w14:textId="77777777" w:rsidR="000E2828" w:rsidRDefault="000E2828" w:rsidP="000E2828">
      <w:r>
        <w:t xml:space="preserve">Geography - PFA, </w:t>
      </w:r>
      <w:proofErr w:type="spellStart"/>
      <w:r>
        <w:t>CJAA</w:t>
      </w:r>
      <w:proofErr w:type="spellEnd"/>
      <w:r>
        <w:t xml:space="preserve">, </w:t>
      </w:r>
      <w:proofErr w:type="spellStart"/>
      <w:r>
        <w:t>NCJBA</w:t>
      </w:r>
      <w:proofErr w:type="spellEnd"/>
      <w:r>
        <w:t xml:space="preserve">, </w:t>
      </w:r>
      <w:proofErr w:type="spellStart"/>
      <w:r>
        <w:t>laa</w:t>
      </w:r>
      <w:proofErr w:type="spellEnd"/>
      <w:r>
        <w:t xml:space="preserve">, </w:t>
      </w:r>
      <w:proofErr w:type="spellStart"/>
      <w:r>
        <w:t>hba</w:t>
      </w:r>
      <w:proofErr w:type="spellEnd"/>
    </w:p>
    <w:p w14:paraId="458BEA75" w14:textId="77777777" w:rsidR="000E2828" w:rsidRDefault="000E2828" w:rsidP="000E2828">
      <w:r>
        <w:t xml:space="preserve">Urban rural - </w:t>
      </w:r>
      <w:proofErr w:type="spellStart"/>
      <w:r>
        <w:t>urbrur</w:t>
      </w:r>
      <w:proofErr w:type="spellEnd"/>
    </w:p>
    <w:p w14:paraId="23AE5788" w14:textId="77777777" w:rsidR="000E2828" w:rsidRDefault="000E2828" w:rsidP="000E2828">
      <w:r>
        <w:t xml:space="preserve">Deprivation - </w:t>
      </w:r>
      <w:proofErr w:type="spellStart"/>
      <w:r>
        <w:t>SIMD_QUINT</w:t>
      </w:r>
      <w:proofErr w:type="spellEnd"/>
      <w:r>
        <w:t xml:space="preserve">, </w:t>
      </w:r>
      <w:proofErr w:type="spellStart"/>
      <w:r>
        <w:t>SIMD_top</w:t>
      </w:r>
      <w:proofErr w:type="spellEnd"/>
      <w:r>
        <w:t xml:space="preserve"> (</w:t>
      </w:r>
      <w:proofErr w:type="spellStart"/>
      <w:r>
        <w:t>top15</w:t>
      </w:r>
      <w:proofErr w:type="spellEnd"/>
      <w:r>
        <w:t>%)</w:t>
      </w:r>
    </w:p>
    <w:p w14:paraId="7260CBC1" w14:textId="77777777" w:rsidR="000E2828" w:rsidRDefault="000E2828" w:rsidP="000E2828">
      <w:r>
        <w:t xml:space="preserve">Victim status - </w:t>
      </w:r>
      <w:proofErr w:type="spellStart"/>
      <w:r>
        <w:t>VICFLAG3</w:t>
      </w:r>
      <w:proofErr w:type="spellEnd"/>
    </w:p>
    <w:p w14:paraId="067592AB" w14:textId="77777777" w:rsidR="00027C27" w:rsidRPr="009B7615" w:rsidRDefault="00027C27" w:rsidP="00B561C0"/>
    <w:sectPr w:rsidR="00027C27" w:rsidRPr="009B7615" w:rsidSect="00B561C0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30D310"/>
    <w:lvl w:ilvl="0">
      <w:start w:val="1"/>
      <w:numFmt w:val="decimal"/>
      <w:pStyle w:val="Heading1"/>
      <w:lvlText w:val="%1."/>
      <w:legacy w:legacy="1" w:legacySpace="288" w:legacyIndent="720"/>
      <w:lvlJc w:val="left"/>
    </w:lvl>
    <w:lvl w:ilvl="1">
      <w:start w:val="1"/>
      <w:numFmt w:val="decimal"/>
      <w:pStyle w:val="Heading2"/>
      <w:lvlText w:val="%1.%2"/>
      <w:legacy w:legacy="1" w:legacySpace="284" w:legacyIndent="720"/>
      <w:lvlJc w:val="left"/>
    </w:lvl>
    <w:lvl w:ilvl="2">
      <w:start w:val="1"/>
      <w:numFmt w:val="decimal"/>
      <w:pStyle w:val="Heading3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52C1161"/>
    <w:multiLevelType w:val="singleLevel"/>
    <w:tmpl w:val="F80453F2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558852">
    <w:abstractNumId w:val="1"/>
  </w:num>
  <w:num w:numId="2" w16cid:durableId="1205941193">
    <w:abstractNumId w:val="0"/>
  </w:num>
  <w:num w:numId="3" w16cid:durableId="2030637658">
    <w:abstractNumId w:val="0"/>
  </w:num>
  <w:num w:numId="4" w16cid:durableId="486408194">
    <w:abstractNumId w:val="0"/>
  </w:num>
  <w:num w:numId="5" w16cid:durableId="1941328404">
    <w:abstractNumId w:val="1"/>
  </w:num>
  <w:num w:numId="6" w16cid:durableId="64365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28"/>
    <w:rsid w:val="00027C27"/>
    <w:rsid w:val="000C0CF4"/>
    <w:rsid w:val="000E2828"/>
    <w:rsid w:val="00281579"/>
    <w:rsid w:val="00306C61"/>
    <w:rsid w:val="0037582B"/>
    <w:rsid w:val="006E3037"/>
    <w:rsid w:val="00857548"/>
    <w:rsid w:val="009B7615"/>
    <w:rsid w:val="00B51BDC"/>
    <w:rsid w:val="00B561C0"/>
    <w:rsid w:val="00B773CE"/>
    <w:rsid w:val="00C91823"/>
    <w:rsid w:val="00D008AB"/>
    <w:rsid w:val="00FA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787"/>
  <w15:chartTrackingRefBased/>
  <w15:docId w15:val="{0B40CCCD-496C-4DA6-B583-12E3863D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3CE"/>
    <w:rPr>
      <w:rFonts w:ascii="Arial" w:hAnsi="Arial" w:cs="Times New Roman"/>
      <w:kern w:val="0"/>
      <w:sz w:val="24"/>
      <w:szCs w:val="20"/>
      <w14:ligatures w14:val="none"/>
    </w:rPr>
  </w:style>
  <w:style w:type="paragraph" w:styleId="Heading1">
    <w:name w:val="heading 1"/>
    <w:aliases w:val="Outline1"/>
    <w:basedOn w:val="Normal"/>
    <w:next w:val="Normal"/>
    <w:link w:val="Heading1Char"/>
    <w:qFormat/>
    <w:rsid w:val="00C91823"/>
    <w:pPr>
      <w:numPr>
        <w:numId w:val="6"/>
      </w:numPr>
      <w:outlineLvl w:val="0"/>
    </w:pPr>
    <w:rPr>
      <w:kern w:val="24"/>
    </w:rPr>
  </w:style>
  <w:style w:type="paragraph" w:styleId="Heading2">
    <w:name w:val="heading 2"/>
    <w:aliases w:val="Outline2"/>
    <w:basedOn w:val="Normal"/>
    <w:next w:val="Normal"/>
    <w:link w:val="Heading2Char"/>
    <w:qFormat/>
    <w:rsid w:val="00C91823"/>
    <w:pPr>
      <w:numPr>
        <w:ilvl w:val="1"/>
        <w:numId w:val="6"/>
      </w:numPr>
      <w:outlineLvl w:val="1"/>
    </w:pPr>
    <w:rPr>
      <w:kern w:val="24"/>
    </w:rPr>
  </w:style>
  <w:style w:type="paragraph" w:styleId="Heading3">
    <w:name w:val="heading 3"/>
    <w:aliases w:val="Outline3"/>
    <w:basedOn w:val="Normal"/>
    <w:next w:val="Normal"/>
    <w:link w:val="Heading3Char"/>
    <w:qFormat/>
    <w:rsid w:val="00B773CE"/>
    <w:pPr>
      <w:numPr>
        <w:ilvl w:val="2"/>
        <w:numId w:val="6"/>
      </w:numPr>
      <w:outlineLvl w:val="2"/>
    </w:pPr>
    <w:rPr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B773CE"/>
    <w:pPr>
      <w:numPr>
        <w:numId w:val="5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styleId="Footer">
    <w:name w:val="footer"/>
    <w:basedOn w:val="Normal"/>
    <w:link w:val="FooterChar"/>
    <w:rsid w:val="00C9182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91823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rsid w:val="00C9182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91823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aliases w:val="Outline1 Char"/>
    <w:basedOn w:val="DefaultParagraphFont"/>
    <w:link w:val="Heading1"/>
    <w:rsid w:val="00C91823"/>
    <w:rPr>
      <w:rFonts w:ascii="Arial" w:eastAsia="Times New Roman" w:hAnsi="Arial" w:cs="Times New Roman"/>
      <w:kern w:val="24"/>
      <w:sz w:val="24"/>
      <w:szCs w:val="20"/>
    </w:rPr>
  </w:style>
  <w:style w:type="character" w:customStyle="1" w:styleId="Heading2Char">
    <w:name w:val="Heading 2 Char"/>
    <w:aliases w:val="Outline2 Char"/>
    <w:basedOn w:val="DefaultParagraphFont"/>
    <w:link w:val="Heading2"/>
    <w:rsid w:val="00C91823"/>
    <w:rPr>
      <w:rFonts w:ascii="Arial" w:eastAsia="Times New Roman" w:hAnsi="Arial" w:cs="Times New Roman"/>
      <w:kern w:val="24"/>
      <w:sz w:val="24"/>
      <w:szCs w:val="20"/>
    </w:rPr>
  </w:style>
  <w:style w:type="character" w:customStyle="1" w:styleId="Heading3Char">
    <w:name w:val="Heading 3 Char"/>
    <w:aliases w:val="Outline3 Char"/>
    <w:basedOn w:val="DefaultParagraphFont"/>
    <w:link w:val="Heading3"/>
    <w:rsid w:val="00C91823"/>
    <w:rPr>
      <w:rFonts w:ascii="Arial" w:hAnsi="Arial" w:cs="Times New Roman"/>
      <w:kern w:val="24"/>
      <w:sz w:val="24"/>
      <w:szCs w:val="20"/>
    </w:rPr>
  </w:style>
  <w:style w:type="paragraph" w:customStyle="1" w:styleId="Outline4">
    <w:name w:val="Outline4"/>
    <w:basedOn w:val="Normal"/>
    <w:next w:val="Normal"/>
    <w:rsid w:val="00C91823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C91823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C91823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C91823"/>
    <w:pPr>
      <w:spacing w:after="240"/>
      <w:ind w:left="720"/>
    </w:pPr>
    <w:rPr>
      <w:kern w:val="24"/>
    </w:rPr>
  </w:style>
  <w:style w:type="paragraph" w:styleId="NormalWeb">
    <w:name w:val="Normal (Web)"/>
    <w:basedOn w:val="Normal"/>
    <w:uiPriority w:val="99"/>
    <w:semiHidden/>
    <w:unhideWhenUsed/>
    <w:rsid w:val="000E2828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E28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82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C476C-EE1F-486D-91CB-2549BD8D4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566</Words>
  <Characters>3227</Characters>
  <Application>Microsoft Office Word</Application>
  <DocSecurity>0</DocSecurity>
  <Lines>26</Lines>
  <Paragraphs>7</Paragraphs>
  <ScaleCrop>false</ScaleCrop>
  <Company>Scottish Government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Napier</dc:creator>
  <cp:keywords/>
  <dc:description/>
  <cp:lastModifiedBy>Stuart Napier</cp:lastModifiedBy>
  <cp:revision>1</cp:revision>
  <dcterms:created xsi:type="dcterms:W3CDTF">2023-07-24T20:43:00Z</dcterms:created>
  <dcterms:modified xsi:type="dcterms:W3CDTF">2023-07-24T20:48:00Z</dcterms:modified>
</cp:coreProperties>
</file>